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9677" w14:textId="68FFE300" w:rsidR="009476D8" w:rsidRDefault="005A1606">
      <w:pPr>
        <w:pStyle w:val="Heading1"/>
      </w:pPr>
      <w:r>
        <w:t>SAQUIB KHAN</w:t>
      </w:r>
    </w:p>
    <w:p w14:paraId="23740057" w14:textId="77777777" w:rsidR="009476D8" w:rsidRDefault="00000000">
      <w:r>
        <w:t>Frontend Developer | Lucknow, India</w:t>
      </w:r>
    </w:p>
    <w:p w14:paraId="343DCA6B" w14:textId="77777777" w:rsidR="009476D8" w:rsidRDefault="00000000">
      <w:r>
        <w:t>📧 saquibkhanjava@gmail.com | 📱 +91 6392490847</w:t>
      </w:r>
    </w:p>
    <w:p w14:paraId="418B4948" w14:textId="16C6D46F" w:rsidR="009476D8" w:rsidRDefault="00000000">
      <w:r>
        <w:t>🌐 GitHub: github.com/saquibkhan6392 | LinkedIn: linkedin.com/in/</w:t>
      </w:r>
      <w:proofErr w:type="spellStart"/>
      <w:r>
        <w:t>saquib</w:t>
      </w:r>
      <w:proofErr w:type="spellEnd"/>
      <w:r>
        <w:t>-java</w:t>
      </w:r>
    </w:p>
    <w:p w14:paraId="178723E7" w14:textId="77777777" w:rsidR="009476D8" w:rsidRDefault="00000000">
      <w:pPr>
        <w:pStyle w:val="Heading2"/>
      </w:pPr>
      <w:r>
        <w:t>SUMMARY</w:t>
      </w:r>
    </w:p>
    <w:p w14:paraId="3679191B" w14:textId="77777777" w:rsidR="009476D8" w:rsidRDefault="00000000">
      <w:r>
        <w:t>Frontend Developer with hands-on experience in building responsive and user-friendly websites. Skilled in HTML, CSS, JavaScript, React, and Tailwind CSS. Strong foundation in modern web practices, teamwork, and problem-solving. Excited to learn, grow, and contribute to a professional development team.</w:t>
      </w:r>
    </w:p>
    <w:p w14:paraId="5EC4DF86" w14:textId="77777777" w:rsidR="009476D8" w:rsidRDefault="00000000">
      <w:pPr>
        <w:pStyle w:val="Heading2"/>
      </w:pPr>
      <w:r>
        <w:t>CORE SKILLS</w:t>
      </w:r>
    </w:p>
    <w:p w14:paraId="41BFF2CB" w14:textId="77777777" w:rsidR="009476D8" w:rsidRDefault="00000000">
      <w:pPr>
        <w:pStyle w:val="ListBullet"/>
      </w:pPr>
      <w:r>
        <w:t>Frontend: HTML5, CSS3, JavaScript (ES6+), React.js, Tailwind CSS</w:t>
      </w:r>
    </w:p>
    <w:p w14:paraId="7BD22AC9" w14:textId="77777777" w:rsidR="009476D8" w:rsidRDefault="00000000">
      <w:pPr>
        <w:pStyle w:val="ListBullet"/>
      </w:pPr>
      <w:r>
        <w:t>Web Practices: Responsive Design, Accessibility (WCAG), Animations</w:t>
      </w:r>
    </w:p>
    <w:p w14:paraId="48C06771" w14:textId="77777777" w:rsidR="009476D8" w:rsidRDefault="00000000">
      <w:pPr>
        <w:pStyle w:val="ListBullet"/>
      </w:pPr>
      <w:r>
        <w:t xml:space="preserve">Tools: Git/GitHub, Chrome </w:t>
      </w:r>
      <w:proofErr w:type="spellStart"/>
      <w:r>
        <w:t>DevTools</w:t>
      </w:r>
      <w:proofErr w:type="spellEnd"/>
      <w:r>
        <w:t>, Postman, VS Code</w:t>
      </w:r>
    </w:p>
    <w:p w14:paraId="184D2ECC" w14:textId="77777777" w:rsidR="009476D8" w:rsidRDefault="00000000">
      <w:pPr>
        <w:pStyle w:val="ListBullet"/>
      </w:pPr>
      <w:r>
        <w:t>APIs: REST APIs, API Integration</w:t>
      </w:r>
    </w:p>
    <w:p w14:paraId="64090C4B" w14:textId="77777777" w:rsidR="009476D8" w:rsidRDefault="00000000">
      <w:pPr>
        <w:pStyle w:val="ListBullet"/>
      </w:pPr>
      <w:r>
        <w:t>Basics: Testing (Jest, RTL), Debugging, Performance Optimization</w:t>
      </w:r>
    </w:p>
    <w:p w14:paraId="4A297E53" w14:textId="77777777" w:rsidR="009476D8" w:rsidRDefault="00000000">
      <w:pPr>
        <w:pStyle w:val="Heading2"/>
      </w:pPr>
      <w:r>
        <w:t>EXPERIENCE</w:t>
      </w:r>
    </w:p>
    <w:p w14:paraId="34E01144" w14:textId="77777777" w:rsidR="009476D8" w:rsidRDefault="00000000">
      <w:pPr>
        <w:pStyle w:val="ListBullet"/>
      </w:pPr>
      <w:r>
        <w:t xml:space="preserve">Frontend Developer Trainee – </w:t>
      </w:r>
      <w:proofErr w:type="spellStart"/>
      <w:r>
        <w:t>Anudip</w:t>
      </w:r>
      <w:proofErr w:type="spellEnd"/>
      <w:r>
        <w:t xml:space="preserve"> Foundation | Lucknow | Aug 2025 – Present</w:t>
      </w:r>
    </w:p>
    <w:p w14:paraId="130332C0" w14:textId="77777777" w:rsidR="009476D8" w:rsidRDefault="00000000">
      <w:pPr>
        <w:pStyle w:val="ListBullet2"/>
      </w:pPr>
      <w:r>
        <w:t>Practicing frontend development with React and Tailwind CSS.</w:t>
      </w:r>
    </w:p>
    <w:p w14:paraId="7CBEA971" w14:textId="77777777" w:rsidR="009476D8" w:rsidRDefault="00000000">
      <w:pPr>
        <w:pStyle w:val="ListBullet2"/>
      </w:pPr>
      <w:r>
        <w:t>Built small projects focusing on responsive design and accessibility.</w:t>
      </w:r>
    </w:p>
    <w:p w14:paraId="39774F02" w14:textId="77777777" w:rsidR="009476D8" w:rsidRDefault="00000000">
      <w:pPr>
        <w:pStyle w:val="ListBullet2"/>
      </w:pPr>
      <w:r>
        <w:t>Collaborated with peers in team projects using Git and Agile methods.</w:t>
      </w:r>
    </w:p>
    <w:p w14:paraId="311EDC6A" w14:textId="77777777" w:rsidR="009476D8" w:rsidRDefault="00000000">
      <w:pPr>
        <w:pStyle w:val="ListBullet"/>
      </w:pPr>
      <w:r>
        <w:t xml:space="preserve">Frontend Development Intern – Tech </w:t>
      </w:r>
      <w:proofErr w:type="spellStart"/>
      <w:r>
        <w:t>Octanet</w:t>
      </w:r>
      <w:proofErr w:type="spellEnd"/>
      <w:r>
        <w:t xml:space="preserve"> Pvt Ltd | Remote | Oct 2024 – Nov 2024</w:t>
      </w:r>
    </w:p>
    <w:p w14:paraId="07FA9C70" w14:textId="77777777" w:rsidR="009476D8" w:rsidRDefault="00000000">
      <w:pPr>
        <w:pStyle w:val="ListBullet2"/>
      </w:pPr>
      <w:r>
        <w:t>Created 5+ responsive web pages using HTML, CSS, and JavaScript.</w:t>
      </w:r>
    </w:p>
    <w:p w14:paraId="34502491" w14:textId="77777777" w:rsidR="009476D8" w:rsidRDefault="00000000">
      <w:pPr>
        <w:pStyle w:val="ListBullet2"/>
      </w:pPr>
      <w:r>
        <w:t>Improved mobile responsiveness and site speed by 40%.</w:t>
      </w:r>
    </w:p>
    <w:p w14:paraId="0197AB24" w14:textId="77777777" w:rsidR="009476D8" w:rsidRDefault="00000000">
      <w:pPr>
        <w:pStyle w:val="ListBullet2"/>
      </w:pPr>
      <w:r>
        <w:t>Learned professional coding practices and teamwork in Agile sprints.</w:t>
      </w:r>
    </w:p>
    <w:p w14:paraId="328D3D1A" w14:textId="77777777" w:rsidR="009476D8" w:rsidRDefault="00000000">
      <w:pPr>
        <w:pStyle w:val="Heading2"/>
      </w:pPr>
      <w:r>
        <w:t>PROJECTS</w:t>
      </w:r>
    </w:p>
    <w:p w14:paraId="6F6DCAB0" w14:textId="77777777" w:rsidR="009476D8" w:rsidRDefault="00000000">
      <w:pPr>
        <w:pStyle w:val="ListBullet"/>
      </w:pPr>
      <w:r>
        <w:t>Portfolio Website | React, Tailwind</w:t>
      </w:r>
    </w:p>
    <w:p w14:paraId="6205A8C6" w14:textId="77777777" w:rsidR="009476D8" w:rsidRDefault="00000000">
      <w:pPr>
        <w:pStyle w:val="ListBullet2"/>
      </w:pPr>
      <w:r>
        <w:t>Designed a personal portfolio to showcase skills and projects.</w:t>
      </w:r>
    </w:p>
    <w:p w14:paraId="0E28ACA4" w14:textId="77777777" w:rsidR="009476D8" w:rsidRDefault="00000000">
      <w:pPr>
        <w:pStyle w:val="ListBullet2"/>
      </w:pPr>
      <w:r>
        <w:t>Mobile-first and SEO-friendly design.</w:t>
      </w:r>
    </w:p>
    <w:p w14:paraId="4973DAF5" w14:textId="77777777" w:rsidR="009476D8" w:rsidRDefault="00000000">
      <w:pPr>
        <w:pStyle w:val="ListBullet"/>
      </w:pPr>
      <w:r>
        <w:t>E-Commerce Landing Page | HTML, CSS, JavaScript</w:t>
      </w:r>
    </w:p>
    <w:p w14:paraId="7CA3B880" w14:textId="77777777" w:rsidR="009476D8" w:rsidRDefault="00000000">
      <w:pPr>
        <w:pStyle w:val="ListBullet2"/>
      </w:pPr>
      <w:r>
        <w:t>Built a product showcase page with cart design and animations.</w:t>
      </w:r>
    </w:p>
    <w:p w14:paraId="69C778BB" w14:textId="0D57808A" w:rsidR="001415FB" w:rsidRDefault="00000000" w:rsidP="001415FB">
      <w:pPr>
        <w:pStyle w:val="ListBullet2"/>
      </w:pPr>
      <w:r>
        <w:t>Ensured fast loading and smooth user experience.</w:t>
      </w:r>
    </w:p>
    <w:p w14:paraId="43BDE5E2" w14:textId="77777777" w:rsidR="009476D8" w:rsidRDefault="00000000">
      <w:pPr>
        <w:pStyle w:val="Heading2"/>
      </w:pPr>
      <w:r>
        <w:lastRenderedPageBreak/>
        <w:t>EDUCATION</w:t>
      </w:r>
    </w:p>
    <w:p w14:paraId="6728FA06" w14:textId="77777777" w:rsidR="009476D8" w:rsidRDefault="00000000">
      <w:proofErr w:type="spellStart"/>
      <w:proofErr w:type="gramStart"/>
      <w:r>
        <w:t>B.Tech</w:t>
      </w:r>
      <w:proofErr w:type="spellEnd"/>
      <w:proofErr w:type="gramEnd"/>
      <w:r>
        <w:t xml:space="preserve"> – Computer Science &amp; Engineering, G.C.R.G Groups of Institutions</w:t>
      </w:r>
    </w:p>
    <w:p w14:paraId="2A0C99BD" w14:textId="77777777" w:rsidR="009476D8" w:rsidRDefault="00000000">
      <w:r>
        <w:t>Dr. A.P.J. Abdul Kalam Technical University (AKTU) | 2021 – Present</w:t>
      </w:r>
    </w:p>
    <w:p w14:paraId="4072AE2B" w14:textId="77777777" w:rsidR="009476D8" w:rsidRDefault="00000000">
      <w:pPr>
        <w:pStyle w:val="Heading2"/>
      </w:pPr>
      <w:r>
        <w:t>CERTIFICATIONS</w:t>
      </w:r>
    </w:p>
    <w:p w14:paraId="0A907E8B" w14:textId="77777777" w:rsidR="009476D8" w:rsidRDefault="00000000">
      <w:pPr>
        <w:pStyle w:val="ListBullet"/>
      </w:pPr>
      <w:r>
        <w:t>Java Full Stack Frontend – Board Infinity (Jul 2025)</w:t>
      </w:r>
    </w:p>
    <w:p w14:paraId="64534295" w14:textId="77777777" w:rsidR="009476D8" w:rsidRDefault="00000000">
      <w:pPr>
        <w:pStyle w:val="ListBullet"/>
      </w:pPr>
      <w:r>
        <w:t xml:space="preserve">Software Engineer Certificate – </w:t>
      </w:r>
      <w:proofErr w:type="spellStart"/>
      <w:r>
        <w:t>HackerRank</w:t>
      </w:r>
      <w:proofErr w:type="spellEnd"/>
      <w:r>
        <w:t xml:space="preserve"> (2024)</w:t>
      </w:r>
    </w:p>
    <w:p w14:paraId="692E2EC9" w14:textId="77777777" w:rsidR="009476D8" w:rsidRDefault="00000000">
      <w:pPr>
        <w:pStyle w:val="ListBullet"/>
      </w:pPr>
      <w:r>
        <w:t>Generative AI for Devs – IBM (Jun 2025)</w:t>
      </w:r>
    </w:p>
    <w:sectPr w:rsidR="00947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877057">
    <w:abstractNumId w:val="8"/>
  </w:num>
  <w:num w:numId="2" w16cid:durableId="41176916">
    <w:abstractNumId w:val="6"/>
  </w:num>
  <w:num w:numId="3" w16cid:durableId="490558728">
    <w:abstractNumId w:val="5"/>
  </w:num>
  <w:num w:numId="4" w16cid:durableId="1645232028">
    <w:abstractNumId w:val="4"/>
  </w:num>
  <w:num w:numId="5" w16cid:durableId="2093381753">
    <w:abstractNumId w:val="7"/>
  </w:num>
  <w:num w:numId="6" w16cid:durableId="363294197">
    <w:abstractNumId w:val="3"/>
  </w:num>
  <w:num w:numId="7" w16cid:durableId="40441830">
    <w:abstractNumId w:val="2"/>
  </w:num>
  <w:num w:numId="8" w16cid:durableId="1436830394">
    <w:abstractNumId w:val="1"/>
  </w:num>
  <w:num w:numId="9" w16cid:durableId="165834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5FB"/>
    <w:rsid w:val="0015074B"/>
    <w:rsid w:val="00155ED4"/>
    <w:rsid w:val="0017209C"/>
    <w:rsid w:val="0029639D"/>
    <w:rsid w:val="002A1FED"/>
    <w:rsid w:val="00326F90"/>
    <w:rsid w:val="004F5C48"/>
    <w:rsid w:val="005A1606"/>
    <w:rsid w:val="00712282"/>
    <w:rsid w:val="0081126F"/>
    <w:rsid w:val="009476D8"/>
    <w:rsid w:val="00A309F9"/>
    <w:rsid w:val="00AA1D8D"/>
    <w:rsid w:val="00B47730"/>
    <w:rsid w:val="00C800CE"/>
    <w:rsid w:val="00CB0664"/>
    <w:rsid w:val="00D909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446BF"/>
  <w14:defaultImageDpi w14:val="300"/>
  <w15:docId w15:val="{75315122-400D-4CBB-9860-483034D6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SAQUIB KHAN</cp:lastModifiedBy>
  <cp:revision>2</cp:revision>
  <dcterms:created xsi:type="dcterms:W3CDTF">2025-09-28T10:20:00Z</dcterms:created>
  <dcterms:modified xsi:type="dcterms:W3CDTF">2025-09-28T10:20:00Z</dcterms:modified>
  <cp:category/>
</cp:coreProperties>
</file>